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Osmel Germán Rubido González</w:t>
      </w:r>
    </w:p>
    <w:p>
      <w:pPr>
        <w:jc w:val="center"/>
      </w:pPr>
      <w:r>
        <w:rPr>
          <w:color w:val="646464"/>
          <w:sz w:val="18"/>
        </w:rPr>
        <w:t>Matanzas, Cuba | +53 54411364 | osmel.rubido@gmail.com | GitHub: TnT991129</w:t>
      </w:r>
    </w:p>
    <w:p/>
    <w:p>
      <w:r>
        <w:rPr>
          <w:b/>
          <w:color w:val="0066CC"/>
          <w:sz w:val="24"/>
        </w:rPr>
        <w:t>PERFIL PROFESIONAL</w:t>
      </w:r>
    </w:p>
    <w:p>
      <w:r>
        <w:rPr>
          <w:color w:val="646464"/>
          <w:sz w:val="20"/>
        </w:rPr>
        <w:t>Desarrollador web front-end con aproximadamente 3 años de experiencia en la creación de interfaces modernas y funcionales utilizando HTML, CSS, JavaScript, React y React Native. Experiencia en diseño gráfico y edición de contenido para redes sociales, creando material visual atractivo con herramientas como Photoshop e Illustrator. Enfoque en la optimización de la experiencia del usuario, trabajo en equipo y desarrollo de soluciones creativas.</w:t>
      </w:r>
    </w:p>
    <w:p>
      <w:r>
        <w:rPr>
          <w:b/>
          <w:color w:val="0066CC"/>
          <w:sz w:val="24"/>
        </w:rPr>
        <w:t>EXPERIENCIA LABORAL</w:t>
      </w:r>
    </w:p>
    <w:p>
      <w:r>
        <w:rPr>
          <w:b/>
          <w:sz w:val="20"/>
        </w:rPr>
        <w:t>FortuneCode – Programador Front-End  (Ene 2025 – May 2025)</w:t>
      </w:r>
    </w:p>
    <w:p>
      <w:pPr>
        <w:pStyle w:val="ListBullet"/>
      </w:pPr>
      <w:r>
        <w:rPr>
          <w:color w:val="646464"/>
          <w:sz w:val="20"/>
        </w:rPr>
        <w:t>• Desarrollo de interfaces modernas y dinámicas utilizando React.</w:t>
      </w:r>
    </w:p>
    <w:p>
      <w:pPr>
        <w:pStyle w:val="ListBullet"/>
      </w:pPr>
      <w:r>
        <w:rPr>
          <w:color w:val="646464"/>
          <w:sz w:val="20"/>
        </w:rPr>
        <w:t>• Implementación de componentes reutilizables para optimizar el flujo de trabajo.</w:t>
      </w:r>
    </w:p>
    <w:p>
      <w:r>
        <w:rPr>
          <w:b/>
          <w:sz w:val="20"/>
        </w:rPr>
        <w:t>Elian Coutino – Desarrollador Front-End  (Dic 2024 – Ene 2025)</w:t>
      </w:r>
    </w:p>
    <w:p>
      <w:pPr>
        <w:pStyle w:val="ListBullet"/>
      </w:pPr>
      <w:r>
        <w:rPr>
          <w:color w:val="646464"/>
          <w:sz w:val="20"/>
        </w:rPr>
        <w:t>• Desarrollo de una interfaz completa para un proyecto personal con React y Tailwind CSS.</w:t>
      </w:r>
    </w:p>
    <w:p>
      <w:pPr>
        <w:pStyle w:val="ListBullet"/>
      </w:pPr>
      <w:r>
        <w:rPr>
          <w:color w:val="646464"/>
          <w:sz w:val="20"/>
        </w:rPr>
        <w:t>• Participación en la planificación y diseño de la arquitectura visual.</w:t>
      </w:r>
    </w:p>
    <w:p>
      <w:r>
        <w:rPr>
          <w:b/>
          <w:sz w:val="20"/>
        </w:rPr>
        <w:t>TAMERDIGITAL – Creador de Contenido Digital  (Jul 2024 – Dic 2024)</w:t>
      </w:r>
    </w:p>
    <w:p>
      <w:pPr>
        <w:pStyle w:val="ListBullet"/>
      </w:pPr>
      <w:r>
        <w:rPr>
          <w:color w:val="646464"/>
          <w:sz w:val="20"/>
        </w:rPr>
        <w:t>• Creación de reels y publicaciones estratégicas para redes sociales de diversos negocios.</w:t>
      </w:r>
    </w:p>
    <w:p>
      <w:pPr>
        <w:pStyle w:val="ListBullet"/>
      </w:pPr>
      <w:r>
        <w:rPr>
          <w:color w:val="646464"/>
          <w:sz w:val="20"/>
        </w:rPr>
        <w:t>• Uso de herramientas de diseño y edición para generar material atractivo y coherente con la marca.</w:t>
      </w:r>
    </w:p>
    <w:p>
      <w:r>
        <w:rPr>
          <w:b/>
          <w:sz w:val="20"/>
        </w:rPr>
        <w:t>BD Media – Desarrollador Web  (Ene 2024 – Abr 2024)</w:t>
      </w:r>
    </w:p>
    <w:p>
      <w:pPr>
        <w:pStyle w:val="ListBullet"/>
      </w:pPr>
      <w:r>
        <w:rPr>
          <w:color w:val="646464"/>
          <w:sz w:val="20"/>
        </w:rPr>
        <w:t>• Desarrollo y mejora de páginas web utilizando HTML, CSS y JavaScript.</w:t>
      </w:r>
    </w:p>
    <w:p>
      <w:pPr>
        <w:pStyle w:val="ListBullet"/>
      </w:pPr>
      <w:r>
        <w:rPr>
          <w:color w:val="646464"/>
          <w:sz w:val="20"/>
        </w:rPr>
        <w:t>• Refinamiento de conocimientos básicos en programación web y optimización visual.</w:t>
      </w:r>
    </w:p>
    <w:p>
      <w:r>
        <w:rPr>
          <w:b/>
          <w:color w:val="0066CC"/>
          <w:sz w:val="24"/>
        </w:rPr>
        <w:t>EDUCACIÓN</w:t>
      </w:r>
    </w:p>
    <w:p>
      <w:r>
        <w:rPr>
          <w:color w:val="646464"/>
          <w:sz w:val="20"/>
        </w:rPr>
        <w:t>Universidad de Ciencias Pedagógicas Enrique José Varona – Licenciatura en Informática (2017 – 2022)</w:t>
      </w:r>
    </w:p>
    <w:p>
      <w:r>
        <w:rPr>
          <w:b/>
          <w:color w:val="0066CC"/>
          <w:sz w:val="24"/>
        </w:rPr>
        <w:t>HABILIDADES</w:t>
      </w:r>
    </w:p>
    <w:p>
      <w:r>
        <w:rPr>
          <w:color w:val="646464"/>
          <w:sz w:val="20"/>
        </w:rPr>
        <w:t>Técnicas: HTML, CSS, JavaScript, React, Photoshop, Trabajo en equipo</w:t>
        <w:br/>
        <w:t>Blandas: Python, React Native, Illustrator</w:t>
      </w:r>
    </w:p>
    <w:p>
      <w:r>
        <w:rPr>
          <w:b/>
          <w:color w:val="0066CC"/>
          <w:sz w:val="24"/>
        </w:rPr>
        <w:t>IDIOMAS</w:t>
      </w:r>
    </w:p>
    <w:p>
      <w:r>
        <w:rPr>
          <w:color w:val="646464"/>
          <w:sz w:val="20"/>
        </w:rPr>
        <w:t>Inglés: Intermedio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